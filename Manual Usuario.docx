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285C9" w14:textId="77777777" w:rsidR="00A4308A" w:rsidRPr="00D15872" w:rsidRDefault="00000000">
      <w:pPr>
        <w:pStyle w:val="Ttulo"/>
        <w:rPr>
          <w:sz w:val="48"/>
          <w:szCs w:val="48"/>
          <w:lang w:val="es-MX"/>
        </w:rPr>
      </w:pPr>
      <w:r w:rsidRPr="00D15872">
        <w:rPr>
          <w:sz w:val="48"/>
          <w:szCs w:val="48"/>
          <w:lang w:val="es-MX"/>
        </w:rPr>
        <w:t>Manual de Usuario</w:t>
      </w:r>
    </w:p>
    <w:p w14:paraId="21B32D8A" w14:textId="77777777" w:rsidR="00A4308A" w:rsidRPr="00D15872" w:rsidRDefault="00000000">
      <w:pPr>
        <w:pStyle w:val="Ttulo1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Introducción</w:t>
      </w:r>
    </w:p>
    <w:p w14:paraId="71E6BF7A" w14:textId="77777777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t>Este documento describe el funcionamiento y uso del juego de plataformas desarrollado en Java. El juego incluye un jugador que puede moverse y saltar sobre plataformas estáticas y móviles, con el objetivo de alcanzar un bloque de finalización.</w:t>
      </w:r>
    </w:p>
    <w:p w14:paraId="3C4C9BF0" w14:textId="77777777" w:rsidR="00A4308A" w:rsidRPr="00D15872" w:rsidRDefault="00000000">
      <w:pPr>
        <w:pStyle w:val="Ttulo1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Requisitos del Sistema</w:t>
      </w:r>
    </w:p>
    <w:p w14:paraId="62072053" w14:textId="4F5FE371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- Java JDK: Versión 8 o superior</w:t>
      </w:r>
      <w:r w:rsidRPr="00D15872">
        <w:rPr>
          <w:sz w:val="20"/>
          <w:szCs w:val="20"/>
          <w:lang w:val="es-MX"/>
        </w:rPr>
        <w:br/>
        <w:t>- IDE: Eclipse, IntelliJ IDEA, NetBeans o cualquier otro IDE compatible con Java</w:t>
      </w:r>
    </w:p>
    <w:p w14:paraId="466FFDB3" w14:textId="77777777" w:rsidR="00A4308A" w:rsidRPr="00D15872" w:rsidRDefault="00000000">
      <w:pPr>
        <w:pStyle w:val="Ttulo1"/>
        <w:rPr>
          <w:sz w:val="24"/>
          <w:szCs w:val="24"/>
        </w:rPr>
      </w:pPr>
      <w:proofErr w:type="spellStart"/>
      <w:r w:rsidRPr="00D15872">
        <w:rPr>
          <w:sz w:val="24"/>
          <w:szCs w:val="24"/>
        </w:rPr>
        <w:t>Instalación</w:t>
      </w:r>
      <w:proofErr w:type="spellEnd"/>
    </w:p>
    <w:p w14:paraId="516484EF" w14:textId="0FB8DC00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1. Descarga y descomprime el código fuente del proyecto.</w:t>
      </w:r>
      <w:r w:rsidRPr="00D15872">
        <w:rPr>
          <w:sz w:val="20"/>
          <w:szCs w:val="20"/>
          <w:lang w:val="es-MX"/>
        </w:rPr>
        <w:br/>
      </w:r>
      <w:r w:rsidR="00A35422">
        <w:rPr>
          <w:sz w:val="20"/>
          <w:szCs w:val="20"/>
          <w:lang w:val="es-MX"/>
        </w:rPr>
        <w:t>2</w:t>
      </w:r>
      <w:r w:rsidRPr="00D15872">
        <w:rPr>
          <w:sz w:val="20"/>
          <w:szCs w:val="20"/>
          <w:lang w:val="es-MX"/>
        </w:rPr>
        <w:t>. Importa el proyecto como un proyecto Java.</w:t>
      </w:r>
      <w:r w:rsidRPr="00D15872">
        <w:rPr>
          <w:sz w:val="20"/>
          <w:szCs w:val="20"/>
          <w:lang w:val="es-MX"/>
        </w:rPr>
        <w:br/>
      </w:r>
      <w:r w:rsidR="00A35422">
        <w:rPr>
          <w:sz w:val="20"/>
          <w:szCs w:val="20"/>
          <w:lang w:val="es-MX"/>
        </w:rPr>
        <w:t>3</w:t>
      </w:r>
      <w:r w:rsidRPr="00D15872">
        <w:rPr>
          <w:sz w:val="20"/>
          <w:szCs w:val="20"/>
          <w:lang w:val="es-MX"/>
        </w:rPr>
        <w:t xml:space="preserve">. Compila y ejecuta la clase </w:t>
      </w:r>
      <w:proofErr w:type="spellStart"/>
      <w:r w:rsidRPr="00D15872">
        <w:rPr>
          <w:sz w:val="20"/>
          <w:szCs w:val="20"/>
          <w:lang w:val="es-MX"/>
        </w:rPr>
        <w:t>JuegoPlataformas</w:t>
      </w:r>
      <w:proofErr w:type="spellEnd"/>
      <w:r w:rsidRPr="00D15872">
        <w:rPr>
          <w:sz w:val="20"/>
          <w:szCs w:val="20"/>
          <w:lang w:val="es-MX"/>
        </w:rPr>
        <w:t>.</w:t>
      </w:r>
      <w:r w:rsidR="003D1C08" w:rsidRPr="00D15872">
        <w:rPr>
          <w:sz w:val="20"/>
          <w:szCs w:val="20"/>
          <w:lang w:val="es-MX"/>
        </w:rPr>
        <w:t xml:space="preserve"> (En visual estudio </w:t>
      </w:r>
      <w:proofErr w:type="spellStart"/>
      <w:r w:rsidR="003D1C08" w:rsidRPr="00D15872">
        <w:rPr>
          <w:sz w:val="20"/>
          <w:szCs w:val="20"/>
          <w:lang w:val="es-MX"/>
        </w:rPr>
        <w:t>code</w:t>
      </w:r>
      <w:proofErr w:type="spellEnd"/>
      <w:r w:rsidR="003D1C08" w:rsidRPr="00D15872">
        <w:rPr>
          <w:sz w:val="20"/>
          <w:szCs w:val="20"/>
          <w:lang w:val="es-MX"/>
        </w:rPr>
        <w:t>)</w:t>
      </w:r>
      <w:r w:rsidRPr="00D15872">
        <w:rPr>
          <w:sz w:val="20"/>
          <w:szCs w:val="20"/>
          <w:lang w:val="es-MX"/>
        </w:rPr>
        <w:br/>
      </w:r>
    </w:p>
    <w:p w14:paraId="184C948D" w14:textId="77777777" w:rsidR="00A4308A" w:rsidRPr="00D15872" w:rsidRDefault="00000000">
      <w:pPr>
        <w:pStyle w:val="Ttulo1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Estructura del Código</w:t>
      </w:r>
    </w:p>
    <w:p w14:paraId="4CEBA2E3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ArchivoMapa.java</w:t>
      </w:r>
    </w:p>
    <w:p w14:paraId="06D4CB1D" w14:textId="0A3BB4A1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Clase que representa el mapa del juego cargado desde un archivo de texto.</w:t>
      </w:r>
    </w:p>
    <w:p w14:paraId="2C80D98C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Colision.java</w:t>
      </w:r>
    </w:p>
    <w:p w14:paraId="6626AAAC" w14:textId="1779DFBA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Clase encargada de verificar colisiones entre el jugador y las plataformas.</w:t>
      </w:r>
    </w:p>
    <w:p w14:paraId="746E6804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JuegoPanel.java</w:t>
      </w:r>
    </w:p>
    <w:p w14:paraId="4A9951FF" w14:textId="58F8D873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Panel principal del juego que gestiona la lógica del juego y la interfaz gráfica.</w:t>
      </w:r>
    </w:p>
    <w:p w14:paraId="76EB76E1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JuegoPlataformas.java</w:t>
      </w:r>
    </w:p>
    <w:p w14:paraId="423C8E5F" w14:textId="70B12FC7" w:rsidR="00A4308A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Clase principal que inicializa y muestra la ventana del juego de plataformas.</w:t>
      </w:r>
    </w:p>
    <w:p w14:paraId="15D4C76A" w14:textId="77777777" w:rsidR="00340253" w:rsidRDefault="00340253">
      <w:pPr>
        <w:rPr>
          <w:sz w:val="20"/>
          <w:szCs w:val="20"/>
          <w:lang w:val="es-MX"/>
        </w:rPr>
      </w:pPr>
    </w:p>
    <w:p w14:paraId="67772C2A" w14:textId="77777777" w:rsidR="00340253" w:rsidRPr="00D15872" w:rsidRDefault="00340253">
      <w:pPr>
        <w:rPr>
          <w:sz w:val="20"/>
          <w:szCs w:val="20"/>
          <w:lang w:val="es-MX"/>
        </w:rPr>
      </w:pPr>
    </w:p>
    <w:p w14:paraId="282EBD70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lastRenderedPageBreak/>
        <w:t>Jugador.java</w:t>
      </w:r>
    </w:p>
    <w:p w14:paraId="24262CE2" w14:textId="5CDB0220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Clase que representa al jugador en el juego.</w:t>
      </w:r>
      <w:r w:rsidRPr="00D15872">
        <w:rPr>
          <w:sz w:val="20"/>
          <w:szCs w:val="20"/>
          <w:lang w:val="es-MX"/>
        </w:rPr>
        <w:br/>
      </w:r>
      <w:r w:rsidR="00340253">
        <w:rPr>
          <w:sz w:val="20"/>
          <w:szCs w:val="20"/>
          <w:lang w:val="es-MX"/>
        </w:rPr>
        <w:t>En este el jugador se mueve con A (izquierda) y D (Derecha)</w:t>
      </w:r>
      <w:r w:rsidRPr="00D15872">
        <w:rPr>
          <w:sz w:val="20"/>
          <w:szCs w:val="20"/>
          <w:lang w:val="es-MX"/>
        </w:rPr>
        <w:br/>
      </w:r>
    </w:p>
    <w:p w14:paraId="6794A09B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MapLoader.java</w:t>
      </w:r>
    </w:p>
    <w:p w14:paraId="4BE25797" w14:textId="05D49B1A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Clase utilitaria para cargar un mapa desde un archivo de texto.</w:t>
      </w:r>
    </w:p>
    <w:p w14:paraId="45470A4E" w14:textId="77777777" w:rsidR="00A4308A" w:rsidRPr="00D15872" w:rsidRDefault="00000000">
      <w:pPr>
        <w:pStyle w:val="Ttulo2"/>
        <w:rPr>
          <w:sz w:val="24"/>
          <w:szCs w:val="24"/>
          <w:lang w:val="es-MX"/>
        </w:rPr>
      </w:pPr>
      <w:r w:rsidRPr="00D15872">
        <w:rPr>
          <w:sz w:val="24"/>
          <w:szCs w:val="24"/>
          <w:lang w:val="es-MX"/>
        </w:rPr>
        <w:t>Plataforma.java y PlataformaMovil.java</w:t>
      </w:r>
    </w:p>
    <w:p w14:paraId="516332FE" w14:textId="57EBD7C5" w:rsidR="00A4308A" w:rsidRPr="00D15872" w:rsidRDefault="00000000">
      <w:pPr>
        <w:rPr>
          <w:sz w:val="20"/>
          <w:szCs w:val="20"/>
          <w:lang w:val="es-MX"/>
        </w:rPr>
      </w:pPr>
      <w:r w:rsidRPr="00D15872">
        <w:rPr>
          <w:sz w:val="20"/>
          <w:szCs w:val="20"/>
          <w:lang w:val="es-MX"/>
        </w:rPr>
        <w:br/>
        <w:t>Clase base para representar plataformas en el juego.</w:t>
      </w:r>
    </w:p>
    <w:sectPr w:rsidR="00A4308A" w:rsidRPr="00D15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623289">
    <w:abstractNumId w:val="8"/>
  </w:num>
  <w:num w:numId="2" w16cid:durableId="1787028">
    <w:abstractNumId w:val="6"/>
  </w:num>
  <w:num w:numId="3" w16cid:durableId="159581647">
    <w:abstractNumId w:val="5"/>
  </w:num>
  <w:num w:numId="4" w16cid:durableId="1431466099">
    <w:abstractNumId w:val="4"/>
  </w:num>
  <w:num w:numId="5" w16cid:durableId="789251460">
    <w:abstractNumId w:val="7"/>
  </w:num>
  <w:num w:numId="6" w16cid:durableId="1826434963">
    <w:abstractNumId w:val="3"/>
  </w:num>
  <w:num w:numId="7" w16cid:durableId="440613137">
    <w:abstractNumId w:val="2"/>
  </w:num>
  <w:num w:numId="8" w16cid:durableId="679355126">
    <w:abstractNumId w:val="1"/>
  </w:num>
  <w:num w:numId="9" w16cid:durableId="134146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253"/>
    <w:rsid w:val="003D1C08"/>
    <w:rsid w:val="0050576E"/>
    <w:rsid w:val="00A35422"/>
    <w:rsid w:val="00A4308A"/>
    <w:rsid w:val="00AA1D8D"/>
    <w:rsid w:val="00B47730"/>
    <w:rsid w:val="00CB0664"/>
    <w:rsid w:val="00D15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7C2EF"/>
  <w14:defaultImageDpi w14:val="300"/>
  <w15:docId w15:val="{A02A52EC-0DB0-4F32-85AC-80FB9F9B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duvan ignacio figueroa gallardo</cp:lastModifiedBy>
  <cp:revision>3</cp:revision>
  <dcterms:created xsi:type="dcterms:W3CDTF">2013-12-23T23:15:00Z</dcterms:created>
  <dcterms:modified xsi:type="dcterms:W3CDTF">2024-07-08T20:48:00Z</dcterms:modified>
  <cp:category/>
</cp:coreProperties>
</file>